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Приложение для сбора показателей виртуальных рабочих столов информационной системы предприятия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Башлыкова Анна Александровна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техн. наук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 Александр Сергеевич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 Александр Сергеевич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14.06.2023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Гайзеру Александру Сергеевичу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Дарьи Сергеевны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Подсистема выявления текстовых заимствований в государственной информационной системе ФИС ГНА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Съедин Дмитрий Юрьевич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Дарья Сергеевна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Дарья Сергеевна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14.06.2023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Дунец Дарье Сергеевне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Зайцева Андрея Дмитриевича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Информационная система анализа группы параметров для оценки функционального состояния человека-оператора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Крюков Дмитрий Алексеевич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техн. наук, доцент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Зайцев Андрей Дмитриевич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Зайцев Андрей Дмитриевич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14.06.2023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Зайцеву Андрею Дмитриевичу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Смирнова Сергея Александровича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Программное приложение подбора автомобилей методом поиска ассоциаций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Крюков Дмитрий Алексеевич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техн. наук, доцент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Смирнов Сергей Александрович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Смирнов Сергей Александрович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14.06.2023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Смирнову Сергею Александровичу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Чепелюка Ивана Витальевича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Мобильное приложение для формирования туристического маршрута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Степанов Дмитрий Юрьевич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техн. наук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Чепелюк Иван Витальевич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Чепелюк Иван Витальевич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14.06.2023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Чепелюку Ивану Витальевичу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Агаповой Екатерины Дмитриевны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Веб-приложение записи клиентов на услуги индивидуального предпринимателя в сфере красоты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Крюков Дмитрий Алексеевич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техн. наук, доцент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Студент показал высокий уровень подготовки и глубокие системные знания,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свободно оперирует данными исследования, дал развернутые и полные ответы на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поставленные вопросы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Агапова Екатерина Дмитриевна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Агапова Екатерина Дмитриевна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отлично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14.06.2023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Агаповой Екатерине Дмитриевне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Оруджова Сехрана Сехрабовича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Программная реализация речевой аудиометрии хранилища веб-сервиса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Башлыкова Анна Александровна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техн. наук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Оруджов Сехран Сехрабович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Оруджов Сехран Сехрабович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14.06.2023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Оруджову Сехрану Сехрабовичу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Апресяна Альберто Анатолиевича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Программная репликация для системы хранения данных информационной системы предприятия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Башлыкова Анна Александровна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техн. наук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Апресян Альберто Анатолиевич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Апресян Альберто Анатолиевич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14.06.2023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Апресяну Альберто Анатолиевичу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Капацина Ильи Андрияновича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Информационная система складского учета и ремонта электросамокатов в ООО «Whoosh» на платформе 1С:Предприятие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Крюков Дмитрий Алексеевич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техн. наук, доцент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Капацин Илья Андриянович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Капацин Илья Андриянович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14.06.2023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Капацину Илье Андрияновичу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Кича Евы Игоревны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Программный модуль обеспечения признания иностранных ученых степеней в государственной информационной системе ФИС ГНА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Съедин Дмитрий Юрьевич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Кича Ева Игоревна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Кича Ева Игоревна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14.06.2023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Кича Еве Игоревне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Черняева Павла Дмитриевича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Программный модуль авторизации пользователей посредством Единой системы идентификации и аутентификации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Съедин Дмитрий Юрьевич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Черняев Павел Дмитриевич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Черняев Павел Дмитриевич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14.06.2023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Черняеву Павлу Дмитриевичу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Ярповецкого-Бондаренко Бориса Семёновича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Программное обеспечение сайта торговой организации ООО "Holsity"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Андрианова Елена Гельевна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Заведующий кафедрой, канд. техн. наук, доцент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Ярповецкий-Бондаренко Борис Семёнович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Ярповецкий-Бондаренко Борис Семёнович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14.06.2023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Ярповецкому-Бондаренко Борису Семёновичу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Зонтова Данилы Олеговича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Подсистема согласования документов в аутсорсинговой компании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Даева Софья Георгиевна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физ.-мат. наук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Зонтов Данила Олегович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Зонтов Данила Олегович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14.06.2023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Зонтову Даниле Олеговичу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Ахмеджанова Эрика Тимуровича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Информационная система учета ресурсов компании авиагрузоперевозок в экстремальных условиях работы на платформе 1С:Предприятие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Демидова Лилия Анатольевна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Профессор, д-р техн. наук, профессор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Ахмеджанов Эрик Тимурович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Ахмеджанов Эрик Тимурович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14.06.2023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Ахмеджанову Эрику Тимуровичу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Борисова Александра Викторовича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Корпоративное веб-приложение обучения новых сотрудников в ООО «СП Лифтек»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Полторак Алексей Викторович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техн. наук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Борисов Александр Викторович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Борисов Александр Викторович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14.06.2023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Борисову Александру Викторовичу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Ибрагимова Артура Руслановича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Программное приложение поддержки корпоративного общения разработчиков проекта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Крюков Дмитрий Алексеевич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техн. наук, доцент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Ибрагимов Артур Русланович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Ибрагимов Артур Русланович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14.06.2023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Ибрагимову Артуру Руслановичу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Козеровского Дмитрия Никитича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Модуль принятия решений интеллектуальным агентом в многопользовательском игровом веб-приложении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Советов Петр Николаевич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техн. наук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Козеровский Дмитрий Никитич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Козеровский Дмитрий Никитич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14.06.2023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Козеровскому Дмитрию Никитичу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Тимофеева Севастьяна Александровича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Подсистема учёта ресурсов предприятия по производству тканей на платформе 1С:Предприятие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Даева Софья Георгиевна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физ.-мат. наук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Тимофеев Севастьян Александрович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Тимофеев Севастьян Александрович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14.06.2023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Тимофееву Севастьяну Александровичу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Корнехо Эдвина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CRM-система медицинского центра косметологии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Панов Александр Владимирович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техн. наук, доцент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Корнехо Эдвин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Корнехо Эдвин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14.06.2023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Корнехо Эдвину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Каримова Мухаммаджона Абдурахимовича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Веб-приложение по продаже национальных деликатесов из Республики Таджикистан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Панов Александр Владимирович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техн. наук, доцент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Каримов Мухаммаджон Абдурахимович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Каримов Мухаммаджон Абдурахимович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14.06.2023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Каримову Мухаммаджону Абдурахимовичу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7233AE" w:rsidRDefault="007233AE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3AF2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823AF2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E71AFC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Саидова Фаррухджона Абдусамиевича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Веб-приложение финансового консультирования граждан России по услугам коммерческих банков Республики Таджикистан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Александров Дмитрий Владимирович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Профессор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2119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7"/>
        <w:gridCol w:w="2663"/>
        <w:gridCol w:w="284"/>
        <w:gridCol w:w="2233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Саидов Фаррухджон Абдусамиевич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827599" w:rsidRDefault="008275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36"/>
        <w:gridCol w:w="266"/>
        <w:gridCol w:w="2665"/>
        <w:gridCol w:w="236"/>
        <w:gridCol w:w="2851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Алексей Иванович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710E5E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Саидов Фаррухджон Абдусамиевич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5"/>
        <w:gridCol w:w="840"/>
        <w:gridCol w:w="4201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не предусмотрен учебным планом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–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D808F6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r w:rsidRPr="00D808F6"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14.06.2023</w:t>
            </w: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4"/>
        <w:gridCol w:w="5039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Саидову Фаррухджону Абдусамиевичу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184A3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без отличия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Баранчиков А.И.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84A3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Трохаченкова Н.Н.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 инициалы)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